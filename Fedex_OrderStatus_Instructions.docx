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8B203" w14:textId="77777777" w:rsidR="008F6EAE" w:rsidRDefault="00000000">
      <w:pPr>
        <w:pStyle w:val="Title"/>
      </w:pPr>
      <w:r>
        <w:t>Instructions: How to Run the Fedex_OrderStatus Module</w:t>
      </w:r>
    </w:p>
    <w:p w14:paraId="35920132" w14:textId="77777777" w:rsidR="008F6EAE" w:rsidRDefault="00000000">
      <w:pPr>
        <w:pStyle w:val="Heading1"/>
      </w:pPr>
      <w:r>
        <w:t>Module Installation</w:t>
      </w:r>
    </w:p>
    <w:p w14:paraId="3D44A86A" w14:textId="77777777" w:rsidR="008F6EAE" w:rsidRDefault="00000000">
      <w:pPr>
        <w:pStyle w:val="ListBullet"/>
      </w:pPr>
      <w:r>
        <w:t>Copy the module to your Magento installation:</w:t>
      </w:r>
      <w:r>
        <w:br/>
        <w:t xml:space="preserve">    app/code/Fedex/OrderStatus</w:t>
      </w:r>
    </w:p>
    <w:p w14:paraId="0DFDCEC4" w14:textId="77777777" w:rsidR="008F6EAE" w:rsidRDefault="00000000">
      <w:pPr>
        <w:pStyle w:val="ListBullet"/>
      </w:pPr>
      <w:r>
        <w:t>Enable and install the module using Magento CLI:</w:t>
      </w:r>
      <w:r>
        <w:br/>
        <w:t xml:space="preserve">    php bin/magento module:enable Fedex_OrderStatus</w:t>
      </w:r>
      <w:r>
        <w:br/>
        <w:t xml:space="preserve">    php bin/magento setup:upgrade</w:t>
      </w:r>
      <w:r>
        <w:br/>
        <w:t xml:space="preserve">    php bin/magento setup:di:compile</w:t>
      </w:r>
      <w:r>
        <w:br/>
        <w:t xml:space="preserve">    php bin/magento cache:flush</w:t>
      </w:r>
    </w:p>
    <w:p w14:paraId="5CF1EA07" w14:textId="77777777" w:rsidR="008F6EAE" w:rsidRDefault="00000000">
      <w:pPr>
        <w:pStyle w:val="ListBullet"/>
      </w:pPr>
      <w:r>
        <w:t>Verify the module status:</w:t>
      </w:r>
      <w:r>
        <w:br/>
        <w:t xml:space="preserve">    php bin/magento module:status Fedex_OrderStatus</w:t>
      </w:r>
    </w:p>
    <w:p w14:paraId="47ABEA8E" w14:textId="77777777" w:rsidR="008F6EAE" w:rsidRDefault="00000000">
      <w:pPr>
        <w:pStyle w:val="Heading1"/>
      </w:pPr>
      <w:r>
        <w:t>Admin Usage</w:t>
      </w:r>
    </w:p>
    <w:p w14:paraId="29522586" w14:textId="77777777" w:rsidR="008F6EAE" w:rsidRDefault="00000000">
      <w:pPr>
        <w:pStyle w:val="ListBullet"/>
      </w:pPr>
      <w:r>
        <w:t>Navigate to: Admin Panel &gt; Sales &gt; Order Status</w:t>
      </w:r>
    </w:p>
    <w:p w14:paraId="4F765AA6" w14:textId="5C9FC665" w:rsidR="008F6EAE" w:rsidRDefault="00000000">
      <w:pPr>
        <w:pStyle w:val="ListBullet"/>
      </w:pPr>
      <w:r>
        <w:t>From this grid, you can:</w:t>
      </w:r>
      <w:r>
        <w:br/>
        <w:t xml:space="preserve">  - View,or delete order statuses</w:t>
      </w:r>
      <w:r>
        <w:br/>
        <w:t xml:space="preserve">  - Enable or disable</w:t>
      </w:r>
      <w:r w:rsidR="00ED35CF">
        <w:t>, delete</w:t>
      </w:r>
      <w:r>
        <w:t xml:space="preserve"> multiple statuses using mass actions</w:t>
      </w:r>
    </w:p>
    <w:p w14:paraId="0A806B66" w14:textId="77777777" w:rsidR="008F6EAE" w:rsidRDefault="00000000">
      <w:pPr>
        <w:pStyle w:val="Heading1"/>
      </w:pPr>
      <w:r>
        <w:t>REST API Usage (Update Order Status)</w:t>
      </w:r>
    </w:p>
    <w:p w14:paraId="1353B761" w14:textId="77777777" w:rsidR="00ED35CF" w:rsidRPr="00ED35CF" w:rsidRDefault="00000000" w:rsidP="00ED35CF">
      <w:pPr>
        <w:pStyle w:val="ListBullet"/>
      </w:pPr>
      <w:r>
        <w:t>Endpoint:</w:t>
      </w:r>
      <w:r>
        <w:br/>
        <w:t xml:space="preserve">    POST </w:t>
      </w:r>
      <w:r w:rsidR="00ED35CF" w:rsidRPr="00ED35CF">
        <w:t>/V1/fedex/order/status/update</w:t>
      </w:r>
    </w:p>
    <w:p w14:paraId="7BA4DA67" w14:textId="0DAED131" w:rsidR="008F6EAE" w:rsidRDefault="008F6EAE" w:rsidP="00ED35CF">
      <w:pPr>
        <w:pStyle w:val="ListBullet"/>
        <w:numPr>
          <w:ilvl w:val="0"/>
          <w:numId w:val="0"/>
        </w:numPr>
        <w:ind w:left="360"/>
      </w:pPr>
    </w:p>
    <w:p w14:paraId="7E5BA404" w14:textId="77777777" w:rsidR="008F6EAE" w:rsidRDefault="00000000">
      <w:pPr>
        <w:pStyle w:val="ListBullet"/>
      </w:pPr>
      <w:r>
        <w:t>Authentication:</w:t>
      </w:r>
      <w:r>
        <w:br/>
        <w:t xml:space="preserve">    Use Magento's Bearer Token (Admin or Integration token)</w:t>
      </w:r>
    </w:p>
    <w:p w14:paraId="1CB01E5F" w14:textId="77777777" w:rsidR="008F6EAE" w:rsidRDefault="00000000">
      <w:pPr>
        <w:pStyle w:val="ListBullet"/>
      </w:pPr>
      <w:r>
        <w:t>Request Example (JSON):</w:t>
      </w:r>
      <w:r>
        <w:br/>
        <w:t xml:space="preserve">    {</w:t>
      </w:r>
      <w:r>
        <w:br/>
        <w:t xml:space="preserve">      "increment_id": "100000001",</w:t>
      </w:r>
      <w:r>
        <w:br/>
        <w:t xml:space="preserve">      "new_status": "custom_approved"</w:t>
      </w:r>
      <w:r>
        <w:br/>
        <w:t xml:space="preserve">    }</w:t>
      </w:r>
    </w:p>
    <w:p w14:paraId="2B89F229" w14:textId="77777777" w:rsidR="008F6EAE" w:rsidRDefault="00000000">
      <w:pPr>
        <w:pStyle w:val="ListBullet"/>
      </w:pPr>
      <w:r>
        <w:t>Sample Response:</w:t>
      </w:r>
      <w:r>
        <w:br/>
        <w:t xml:space="preserve">    {</w:t>
      </w:r>
      <w:r>
        <w:br/>
        <w:t xml:space="preserve">      "message": "Order status updated successfully."</w:t>
      </w:r>
      <w:r>
        <w:br/>
        <w:t xml:space="preserve">    }</w:t>
      </w:r>
    </w:p>
    <w:p w14:paraId="661BEBF4" w14:textId="77777777" w:rsidR="008F6EAE" w:rsidRDefault="00000000">
      <w:pPr>
        <w:pStyle w:val="Heading1"/>
      </w:pPr>
      <w:r>
        <w:lastRenderedPageBreak/>
        <w:t>Email Notifications</w:t>
      </w:r>
    </w:p>
    <w:p w14:paraId="5837E068" w14:textId="77777777" w:rsidR="008F6EAE" w:rsidRDefault="00000000">
      <w:pPr>
        <w:pStyle w:val="ListBullet"/>
      </w:pPr>
      <w:r>
        <w:t>When an order is marked as shipped, an email notification is sent to the customer automatically.</w:t>
      </w:r>
    </w:p>
    <w:p w14:paraId="72A8DDC7" w14:textId="77777777" w:rsidR="008F6EAE" w:rsidRDefault="00000000">
      <w:pPr>
        <w:pStyle w:val="ListBullet"/>
      </w:pPr>
      <w:r>
        <w:t>Email Template:</w:t>
      </w:r>
      <w:r>
        <w:br/>
        <w:t xml:space="preserve">  - view/frontend/email/order_status_shipped.html</w:t>
      </w:r>
      <w:r>
        <w:br/>
        <w:t xml:space="preserve">  - Customizable via admin (Transactional Emails)</w:t>
      </w:r>
    </w:p>
    <w:p w14:paraId="53511FFD" w14:textId="77777777" w:rsidR="008F6EAE" w:rsidRDefault="00000000">
      <w:pPr>
        <w:pStyle w:val="ListBullet"/>
      </w:pPr>
      <w:r>
        <w:t>Trigger:</w:t>
      </w:r>
      <w:r>
        <w:br/>
        <w:t xml:space="preserve">  - Event: sales_order_save_after</w:t>
      </w:r>
      <w:r>
        <w:br/>
        <w:t xml:space="preserve">  - Fires when status changes to 'shipped'</w:t>
      </w:r>
    </w:p>
    <w:p w14:paraId="6A45211F" w14:textId="77777777" w:rsidR="008F6EAE" w:rsidRDefault="00000000">
      <w:pPr>
        <w:pStyle w:val="Heading1"/>
      </w:pPr>
      <w:r>
        <w:t>Database Tables</w:t>
      </w:r>
    </w:p>
    <w:p w14:paraId="791497E5" w14:textId="77777777" w:rsidR="008F6EAE" w:rsidRDefault="00000000">
      <w:pPr>
        <w:pStyle w:val="ListBullet"/>
      </w:pPr>
      <w:r>
        <w:t>fedex_order_status:</w:t>
      </w:r>
      <w:r>
        <w:br/>
        <w:t xml:space="preserve">  - id, status, is_active, created_at, updated_at</w:t>
      </w:r>
    </w:p>
    <w:p w14:paraId="26143324" w14:textId="77777777" w:rsidR="008F6EAE" w:rsidRDefault="00000000">
      <w:pPr>
        <w:pStyle w:val="ListBullet"/>
      </w:pPr>
      <w:r>
        <w:t>fedex_order_status_log:</w:t>
      </w:r>
      <w:r>
        <w:br/>
        <w:t xml:space="preserve">  - log_id, order_id, old_status, new_status, created_at</w:t>
      </w:r>
    </w:p>
    <w:p w14:paraId="6FFAA4CC" w14:textId="77777777" w:rsidR="008F6EAE" w:rsidRDefault="00000000">
      <w:pPr>
        <w:pStyle w:val="ListBullet"/>
      </w:pPr>
      <w:r>
        <w:t>Created automatically during: php bin/magento setup:upgrade</w:t>
      </w:r>
    </w:p>
    <w:p w14:paraId="7D911334" w14:textId="77777777" w:rsidR="008F6EAE" w:rsidRDefault="00000000">
      <w:pPr>
        <w:pStyle w:val="Heading1"/>
      </w:pPr>
      <w:r>
        <w:t>Caching for Status List</w:t>
      </w:r>
    </w:p>
    <w:p w14:paraId="419A9DB6" w14:textId="77777777" w:rsidR="008F6EAE" w:rsidRDefault="00000000">
      <w:pPr>
        <w:pStyle w:val="ListBullet"/>
      </w:pPr>
      <w:r>
        <w:t>getAvailableStatuses() uses Magento’s Cache API.</w:t>
      </w:r>
    </w:p>
    <w:p w14:paraId="63A137A4" w14:textId="77777777" w:rsidR="008F6EAE" w:rsidRDefault="00000000">
      <w:pPr>
        <w:pStyle w:val="ListBullet"/>
      </w:pPr>
      <w:r>
        <w:t>Cached with custom cache key/tag:</w:t>
      </w:r>
      <w:r>
        <w:br/>
        <w:t xml:space="preserve">    Fedex\OrderStatus\Model\Status::CACHE_TAG</w:t>
      </w:r>
    </w:p>
    <w:p w14:paraId="3AE07754" w14:textId="77777777" w:rsidR="008F6EAE" w:rsidRDefault="00000000">
      <w:pPr>
        <w:pStyle w:val="ListBullet"/>
      </w:pPr>
      <w:r>
        <w:t>Cache auto invalidates on add/update/delete.</w:t>
      </w:r>
    </w:p>
    <w:p w14:paraId="504EA8CE" w14:textId="77777777" w:rsidR="008F6EAE" w:rsidRDefault="00000000">
      <w:pPr>
        <w:pStyle w:val="Heading1"/>
      </w:pPr>
      <w:r>
        <w:t>Events &amp; Observers</w:t>
      </w:r>
    </w:p>
    <w:p w14:paraId="74AED820" w14:textId="77777777" w:rsidR="008F6EAE" w:rsidRDefault="00000000">
      <w:pPr>
        <w:pStyle w:val="ListBullet"/>
      </w:pPr>
      <w:r>
        <w:t>Observer for: sales_order_save_after</w:t>
      </w:r>
    </w:p>
    <w:p w14:paraId="72A6360A" w14:textId="77777777" w:rsidR="008F6EAE" w:rsidRDefault="00000000">
      <w:pPr>
        <w:pStyle w:val="ListBullet"/>
      </w:pPr>
      <w:r>
        <w:t>Actions:</w:t>
      </w:r>
      <w:r>
        <w:br/>
        <w:t xml:space="preserve">  - Log status to fedex_order_status_log</w:t>
      </w:r>
      <w:r>
        <w:br/>
        <w:t xml:space="preserve">  - Email customer if marked as shipped</w:t>
      </w:r>
    </w:p>
    <w:p w14:paraId="6D74058E" w14:textId="77777777" w:rsidR="008F6EAE" w:rsidRDefault="00000000">
      <w:pPr>
        <w:pStyle w:val="Heading1"/>
      </w:pPr>
      <w:r>
        <w:t>Testing</w:t>
      </w:r>
    </w:p>
    <w:p w14:paraId="17061665" w14:textId="77777777" w:rsidR="008F6EAE" w:rsidRDefault="00000000">
      <w:pPr>
        <w:pStyle w:val="ListBullet"/>
      </w:pPr>
      <w:r>
        <w:t>Admin: Test grid, add/edit/delete/enable/disable statuses</w:t>
      </w:r>
    </w:p>
    <w:p w14:paraId="5F95D344" w14:textId="77777777" w:rsidR="008F6EAE" w:rsidRDefault="00000000">
      <w:pPr>
        <w:pStyle w:val="ListBullet"/>
      </w:pPr>
      <w:r>
        <w:t>API: Test with Postman or REST Client using Bearer Token</w:t>
      </w:r>
    </w:p>
    <w:p w14:paraId="11D6C8D9" w14:textId="77777777" w:rsidR="008F6EAE" w:rsidRDefault="00000000">
      <w:pPr>
        <w:pStyle w:val="Heading1"/>
      </w:pPr>
      <w:r>
        <w:t>Summary</w:t>
      </w:r>
    </w:p>
    <w:p w14:paraId="77E3EAF2" w14:textId="77777777" w:rsidR="008F6EAE" w:rsidRDefault="00000000">
      <w:pPr>
        <w:pStyle w:val="ListBullet"/>
      </w:pPr>
      <w:r>
        <w:t>Admin grid with mass actions</w:t>
      </w:r>
    </w:p>
    <w:p w14:paraId="7DB93601" w14:textId="77777777" w:rsidR="008F6EAE" w:rsidRDefault="00000000">
      <w:pPr>
        <w:pStyle w:val="ListBullet"/>
      </w:pPr>
      <w:r>
        <w:t>Custom DB table via db_schema.xml</w:t>
      </w:r>
    </w:p>
    <w:p w14:paraId="4559BA60" w14:textId="77777777" w:rsidR="008F6EAE" w:rsidRDefault="00000000">
      <w:pPr>
        <w:pStyle w:val="ListBullet"/>
      </w:pPr>
      <w:r>
        <w:t>API endpoint for external updates</w:t>
      </w:r>
    </w:p>
    <w:p w14:paraId="1E4FD203" w14:textId="77777777" w:rsidR="008F6EAE" w:rsidRDefault="00000000">
      <w:pPr>
        <w:pStyle w:val="ListBullet"/>
      </w:pPr>
      <w:r>
        <w:t>Email notifications on ship</w:t>
      </w:r>
    </w:p>
    <w:p w14:paraId="77388E75" w14:textId="77777777" w:rsidR="008F6EAE" w:rsidRDefault="00000000">
      <w:pPr>
        <w:pStyle w:val="ListBullet"/>
      </w:pPr>
      <w:r>
        <w:lastRenderedPageBreak/>
        <w:t>Event logging</w:t>
      </w:r>
    </w:p>
    <w:p w14:paraId="4FBE28BF" w14:textId="77777777" w:rsidR="008F6EAE" w:rsidRDefault="00000000">
      <w:pPr>
        <w:pStyle w:val="ListBullet"/>
      </w:pPr>
      <w:r>
        <w:t>Performance-optimized with caching</w:t>
      </w:r>
    </w:p>
    <w:sectPr w:rsidR="008F6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685019">
    <w:abstractNumId w:val="8"/>
  </w:num>
  <w:num w:numId="2" w16cid:durableId="79834280">
    <w:abstractNumId w:val="6"/>
  </w:num>
  <w:num w:numId="3" w16cid:durableId="1202012349">
    <w:abstractNumId w:val="5"/>
  </w:num>
  <w:num w:numId="4" w16cid:durableId="375589283">
    <w:abstractNumId w:val="4"/>
  </w:num>
  <w:num w:numId="5" w16cid:durableId="2126268402">
    <w:abstractNumId w:val="7"/>
  </w:num>
  <w:num w:numId="6" w16cid:durableId="583220631">
    <w:abstractNumId w:val="3"/>
  </w:num>
  <w:num w:numId="7" w16cid:durableId="1540512175">
    <w:abstractNumId w:val="2"/>
  </w:num>
  <w:num w:numId="8" w16cid:durableId="1229803398">
    <w:abstractNumId w:val="1"/>
  </w:num>
  <w:num w:numId="9" w16cid:durableId="18876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601"/>
    <w:rsid w:val="0015074B"/>
    <w:rsid w:val="0029639D"/>
    <w:rsid w:val="00326F90"/>
    <w:rsid w:val="008F6EAE"/>
    <w:rsid w:val="00AA1D8D"/>
    <w:rsid w:val="00B47730"/>
    <w:rsid w:val="00CB0664"/>
    <w:rsid w:val="00ED3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8A232"/>
  <w14:defaultImageDpi w14:val="300"/>
  <w15:docId w15:val="{A09901F2-B426-442F-836A-912CDF1D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5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5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4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Jaspreet Singh</cp:lastModifiedBy>
  <cp:revision>2</cp:revision>
  <dcterms:created xsi:type="dcterms:W3CDTF">2013-12-23T23:15:00Z</dcterms:created>
  <dcterms:modified xsi:type="dcterms:W3CDTF">2025-06-25T04:24:00Z</dcterms:modified>
  <cp:category/>
</cp:coreProperties>
</file>